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Объединенные материалы по предметам</w:t>
      </w:r>
    </w:p>
    <w:p>
      <w:r>
        <w:t>Дата: 10.10.2025</w:t>
      </w:r>
    </w:p>
    <w:p>
      <w:r>
        <w:t>Сгенерировано: 10.10.2025 19:48</w:t>
      </w:r>
    </w:p>
    <w:p/>
    <w:p>
      <w:r>
        <w:t>================================================================================</w:t>
      </w:r>
    </w:p>
    <w:p/>
    <w:p>
      <w:pPr>
        <w:pStyle w:val="Heading1"/>
      </w:pPr>
      <w:r>
        <w:t>1. математика</w:t>
      </w:r>
    </w:p>
    <w:p>
      <w:r>
        <w:rPr>
          <w:b/>
        </w:rPr>
        <w:t xml:space="preserve">📎 Оригинал: </w:t>
      </w:r>
      <w:r>
        <w:t>https://docs.google.com/document/d/181tdtNyO_jnatxM9EAdWcLXgPgwjz6mLB394GE4ewbs/edit?tab=t.0</w:t>
      </w:r>
    </w:p>
    <w:p>
      <w:r>
        <w:t>[Ошибка доступа к документу: &lt;HttpError 403 when requesting https://docs.googleapis.com/v1/documents/181tdtNyO_jnatxM9EAdWcLXgPgwjz6mLB394GE4ewbs?alt=json returned "Google Docs API has not been used in project 500227525344 before or it is disabled. Enable it by visiting https://console.developers.google.com/apis/api/docs.googleapis.com/overview?project=500227525344 then retry. If you enabled this API recently, wait a few minutes for the action to propagate to our systems and retry.". Details: "[{'@type': 'type.googleapis.com/google.rpc.ErrorInfo', 'reason': 'SERVICE_DISABLED', 'domain': 'googleapis.com', 'metadata': {'activationUrl': 'https://console.developers.google.com/apis/api/docs.googleapis.com/overview?project=500227525344', 'service': 'docs.googleapis.com', 'containerInfo': '500227525344', 'serviceTitle': 'Google Docs API', 'consumer': 'projects/500227525344'}}, {'@type': 'type.googleapis.com/google.rpc.LocalizedMessage', 'locale': 'en-US', 'message': 'Google Docs API has not been used in project 500227525344 before or it is disabled. Enable it by visiting https://console.developers.google.com/apis/api/docs.googleapis.com/overview?project=500227525344 then retry. If you enabled this API recently, wait a few minutes for the action to propagate to our systems and retry.'}, {'@type': 'type.googleapis.com/google.rpc.Help', 'links': [{'description': 'Google developers console API activation', 'url': 'https://console.developers.google.com/apis/api/docs.googleapis.com/overview?project=500227525344'}]}]"&gt;]</w:t>
      </w:r>
    </w:p>
    <w:p/>
    <w:p>
      <w:r>
        <w:t>――――――――――――――――――――――――――――――――――――――――――――――――――――――――――――</w:t>
      </w:r>
    </w:p>
    <w:p/>
    <w:p>
      <w:pPr>
        <w:pStyle w:val="Heading1"/>
      </w:pPr>
      <w:r>
        <w:t>2. физика</w:t>
      </w:r>
    </w:p>
    <w:p>
      <w:r>
        <w:rPr>
          <w:b/>
        </w:rPr>
        <w:t xml:space="preserve">📎 Оригинал: </w:t>
      </w:r>
      <w:r>
        <w:t>https://docs.google.com/document/d/1fzcCdDZ1mJ868GoGFV4-zWp2DvRoVllHZFTjU9pXUOM/edit?tab=t.0</w:t>
      </w:r>
    </w:p>
    <w:p>
      <w:r>
        <w:t>[Ошибка доступа к документу: &lt;HttpError 403 when requesting https://docs.googleapis.com/v1/documents/1fzcCdDZ1mJ868GoGFV4-zWp2DvRoVllHZFTjU9pXUOM?alt=json returned "Google Docs API has not been used in project 500227525344 before or it is disabled. Enable it by visiting https://console.developers.google.com/apis/api/docs.googleapis.com/overview?project=500227525344 then retry. If you enabled this API recently, wait a few minutes for the action to propagate to our systems and retry.". Details: "[{'@type': 'type.googleapis.com/google.rpc.ErrorInfo', 'reason': 'SERVICE_DISABLED', 'domain': 'googleapis.com', 'metadata': {'containerInfo': '500227525344', 'activationUrl': 'https://console.developers.google.com/apis/api/docs.googleapis.com/overview?project=500227525344', 'serviceTitle': 'Google Docs API', 'service': 'docs.googleapis.com', 'consumer': 'projects/500227525344'}}, {'@type': 'type.googleapis.com/google.rpc.LocalizedMessage', 'locale': 'en-US', 'message': 'Google Docs API has not been used in project 500227525344 before or it is disabled. Enable it by visiting https://console.developers.google.com/apis/api/docs.googleapis.com/overview?project=500227525344 then retry. If you enabled this API recently, wait a few minutes for the action to propagate to our systems and retry.'}, {'@type': 'type.googleapis.com/google.rpc.Help', 'links': [{'description': 'Google developers console API activation', 'url': 'https://console.developers.google.com/apis/api/docs.googleapis.com/overview?project=500227525344'}]}]"&gt;]</w:t>
      </w:r>
    </w:p>
    <w:p/>
    <w:p>
      <w:r>
        <w:t>――――――――――――――――――――――――――――――――――――――――――――――――――――――――――――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