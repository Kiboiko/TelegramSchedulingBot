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338E" w14:textId="77777777" w:rsidR="0093411F" w:rsidRDefault="00000000">
      <w:r>
        <w:t>я гр ты мне</w:t>
      </w:r>
    </w:p>
    <w:p w14:paraId="122D953F" w14:textId="77777777" w:rsidR="0093411F" w:rsidRDefault="00000000">
      <w:r>
        <w:rPr>
          <w:noProof/>
        </w:rPr>
        <w:drawing>
          <wp:inline distT="0" distB="0" distL="0" distR="0" wp14:anchorId="63ADE235" wp14:editId="20CBF3C8">
            <wp:extent cx="4572000" cy="2363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5060" w14:textId="77777777" w:rsidR="0093411F" w:rsidRDefault="0093411F"/>
    <w:p w14:paraId="54EF5F72" w14:textId="77777777" w:rsidR="0093411F" w:rsidRDefault="00000000">
      <w:r>
        <w:br w:type="page"/>
      </w:r>
    </w:p>
    <w:p w14:paraId="7E2D79E4" w14:textId="77777777" w:rsidR="0093411F" w:rsidRDefault="00000000">
      <w:r>
        <w:lastRenderedPageBreak/>
        <w:t>﻿это базовый минимум</w:t>
      </w:r>
    </w:p>
    <w:sectPr w:rsidR="00934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047230">
    <w:abstractNumId w:val="8"/>
  </w:num>
  <w:num w:numId="2" w16cid:durableId="690959730">
    <w:abstractNumId w:val="6"/>
  </w:num>
  <w:num w:numId="3" w16cid:durableId="1781409388">
    <w:abstractNumId w:val="5"/>
  </w:num>
  <w:num w:numId="4" w16cid:durableId="1698192524">
    <w:abstractNumId w:val="4"/>
  </w:num>
  <w:num w:numId="5" w16cid:durableId="877815080">
    <w:abstractNumId w:val="7"/>
  </w:num>
  <w:num w:numId="6" w16cid:durableId="843401262">
    <w:abstractNumId w:val="3"/>
  </w:num>
  <w:num w:numId="7" w16cid:durableId="7878739">
    <w:abstractNumId w:val="2"/>
  </w:num>
  <w:num w:numId="8" w16cid:durableId="565071662">
    <w:abstractNumId w:val="1"/>
  </w:num>
  <w:num w:numId="9" w16cid:durableId="53597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2CE"/>
    <w:rsid w:val="0015074B"/>
    <w:rsid w:val="00294AC7"/>
    <w:rsid w:val="0029639D"/>
    <w:rsid w:val="00326F90"/>
    <w:rsid w:val="0093411F"/>
    <w:rsid w:val="00AA1D8D"/>
    <w:rsid w:val="00B47730"/>
    <w:rsid w:val="00BA23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B01A92-7EA9-43C1-9DDE-E8EF73FF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2025-10-13T17:36:00Z</dcterms:modified>
  <cp:category/>
</cp:coreProperties>
</file>