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Бойко Кирилл Алексеевич - Занятие №1: Тема не определена (10:00-12:00)</w:t>
      </w:r>
    </w:p>
    <w:p>
      <w:r>
        <w:t>Белых Степан Дмитриевич - Занятие №1: Тема не определена (10:00-12:00)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