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Информация о занятиях</w:t>
      </w:r>
    </w:p>
    <w:p>
      <w:r>
        <w:t>Дата: 13.10.2025</w:t>
      </w:r>
    </w:p>
    <w:p>
      <w:r>
        <w:t>Всего занятий: 2</w:t>
      </w:r>
    </w:p>
    <w:p/>
    <w:p>
      <w:pPr>
        <w:pStyle w:val="Heading2"/>
      </w:pPr>
      <w:r>
        <w:t>Предмет: Физика</w:t>
      </w:r>
    </w:p>
    <w:p>
      <w:r>
        <w:t>• Бойко Кирилл Алексеевич - Занятие №1: Тема не определена (10:00-12:00)</w:t>
      </w:r>
    </w:p>
    <w:p/>
    <w:p>
      <w:pPr>
        <w:pStyle w:val="Heading2"/>
      </w:pPr>
      <w:r>
        <w:t>Предмет: Математика</w:t>
      </w:r>
    </w:p>
    <w:p>
      <w:r>
        <w:t>• Белых Степан Дмитриевич - Занятие №1: Тема не определена (10:00-12:00)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